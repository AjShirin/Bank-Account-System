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81"/>
        <w:ind w:left="3781" w:right="4135" w:firstLine="0"/>
        <w:jc w:val="center"/>
      </w:pPr>
      <w:r>
        <w:t>Batch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Bank</w:t>
      </w:r>
      <w:r>
        <w:rPr>
          <w:spacing w:val="-13"/>
        </w:rPr>
        <w:t xml:space="preserve"> </w:t>
      </w:r>
      <w:r>
        <w:t>Account System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79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Create a</w:t>
      </w:r>
      <w:r>
        <w:rPr>
          <w:spacing w:val="1"/>
          <w:sz w:val="22"/>
        </w:rPr>
        <w:t xml:space="preserve"> </w:t>
      </w:r>
      <w:r>
        <w:rPr>
          <w:sz w:val="22"/>
        </w:rPr>
        <w:t>new Spring Boot</w:t>
      </w:r>
      <w:r>
        <w:rPr>
          <w:spacing w:val="2"/>
          <w:sz w:val="22"/>
        </w:rPr>
        <w:t xml:space="preserve"> </w:t>
      </w:r>
      <w:r>
        <w:rPr>
          <w:sz w:val="22"/>
        </w:rPr>
        <w:t>project</w:t>
      </w:r>
      <w:r>
        <w:rPr>
          <w:spacing w:val="2"/>
          <w:sz w:val="22"/>
        </w:rPr>
        <w:t xml:space="preserve"> </w:t>
      </w:r>
      <w:r>
        <w:rPr>
          <w:sz w:val="22"/>
        </w:rPr>
        <w:t>with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required</w:t>
      </w:r>
      <w:r>
        <w:rPr>
          <w:spacing w:val="1"/>
          <w:sz w:val="22"/>
        </w:rPr>
        <w:t xml:space="preserve"> </w:t>
      </w:r>
      <w:r>
        <w:rPr>
          <w:sz w:val="22"/>
        </w:rPr>
        <w:t>dependencies</w:t>
      </w:r>
      <w:r>
        <w:rPr>
          <w:spacing w:val="1"/>
          <w:sz w:val="22"/>
        </w:rPr>
        <w:t xml:space="preserve"> </w:t>
      </w:r>
      <w:r>
        <w:rPr>
          <w:sz w:val="22"/>
        </w:rPr>
        <w:t>for</w:t>
      </w:r>
      <w:r>
        <w:rPr>
          <w:spacing w:val="1"/>
          <w:sz w:val="22"/>
        </w:rPr>
        <w:t xml:space="preserve"> </w:t>
      </w:r>
      <w:r>
        <w:rPr>
          <w:sz w:val="22"/>
        </w:rPr>
        <w:t>Jasper reports,</w:t>
      </w:r>
      <w:r>
        <w:rPr>
          <w:spacing w:val="1"/>
          <w:sz w:val="22"/>
        </w:rPr>
        <w:t xml:space="preserve"> </w:t>
      </w:r>
      <w:r>
        <w:rPr>
          <w:sz w:val="22"/>
        </w:rPr>
        <w:t>CRON</w:t>
      </w:r>
      <w:r>
        <w:rPr>
          <w:spacing w:val="-1"/>
          <w:sz w:val="22"/>
        </w:rPr>
        <w:t xml:space="preserve"> </w:t>
      </w:r>
      <w:r>
        <w:rPr>
          <w:sz w:val="22"/>
        </w:rPr>
        <w:t>jobs,</w:t>
      </w:r>
      <w:r>
        <w:rPr>
          <w:spacing w:val="1"/>
          <w:sz w:val="22"/>
        </w:rPr>
        <w:t xml:space="preserve"> </w:t>
      </w:r>
      <w:r>
        <w:rPr>
          <w:sz w:val="22"/>
        </w:rPr>
        <w:t>email,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Slack</w:t>
      </w:r>
      <w:r>
        <w:rPr>
          <w:spacing w:val="-52"/>
          <w:sz w:val="22"/>
        </w:rPr>
        <w:t xml:space="preserve"> </w:t>
      </w:r>
      <w:r>
        <w:rPr>
          <w:sz w:val="22"/>
        </w:rPr>
        <w:t>integration.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necessary</w:t>
      </w:r>
      <w:r>
        <w:rPr>
          <w:spacing w:val="6"/>
          <w:sz w:val="22"/>
        </w:rPr>
        <w:t xml:space="preserve"> </w:t>
      </w:r>
      <w:r>
        <w:rPr>
          <w:sz w:val="22"/>
        </w:rPr>
        <w:t>entity</w:t>
      </w:r>
      <w:r>
        <w:rPr>
          <w:spacing w:val="4"/>
          <w:sz w:val="22"/>
        </w:rPr>
        <w:t xml:space="preserve"> </w:t>
      </w:r>
      <w:r>
        <w:rPr>
          <w:sz w:val="22"/>
        </w:rPr>
        <w:t>classes</w:t>
      </w:r>
      <w:r>
        <w:rPr>
          <w:spacing w:val="7"/>
          <w:sz w:val="22"/>
        </w:rPr>
        <w:t xml:space="preserve"> </w:t>
      </w:r>
      <w:r>
        <w:rPr>
          <w:sz w:val="22"/>
        </w:rPr>
        <w:t>(Account,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CreditCard)</w:t>
      </w:r>
      <w:r>
        <w:rPr>
          <w:spacing w:val="7"/>
          <w:sz w:val="22"/>
        </w:rPr>
        <w:t xml:space="preserve"> </w:t>
      </w:r>
      <w:r>
        <w:rPr>
          <w:sz w:val="22"/>
        </w:rPr>
        <w:t>with</w:t>
      </w:r>
      <w:r>
        <w:rPr>
          <w:spacing w:val="6"/>
          <w:sz w:val="22"/>
        </w:rPr>
        <w:t xml:space="preserve"> </w:t>
      </w:r>
      <w:r>
        <w:rPr>
          <w:sz w:val="22"/>
        </w:rPr>
        <w:t>their</w:t>
      </w:r>
      <w:r>
        <w:rPr>
          <w:spacing w:val="7"/>
          <w:sz w:val="22"/>
        </w:rPr>
        <w:t xml:space="preserve"> </w:t>
      </w:r>
      <w:r>
        <w:rPr>
          <w:sz w:val="22"/>
        </w:rPr>
        <w:t>respective</w:t>
      </w:r>
      <w:r>
        <w:rPr>
          <w:spacing w:val="-52"/>
          <w:sz w:val="22"/>
        </w:rPr>
        <w:t xml:space="preserve"> </w:t>
      </w:r>
      <w:r>
        <w:rPr>
          <w:sz w:val="22"/>
        </w:rPr>
        <w:t>attributes,</w:t>
      </w:r>
      <w:r>
        <w:rPr>
          <w:spacing w:val="-1"/>
          <w:sz w:val="22"/>
        </w:rPr>
        <w:t xml:space="preserve"> </w:t>
      </w:r>
      <w:r>
        <w:rPr>
          <w:sz w:val="22"/>
        </w:rPr>
        <w:t>annotations,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relationships.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1" w:lineRule="exact"/>
        <w:ind w:left="460" w:right="0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-2"/>
          <w:sz w:val="22"/>
        </w:rPr>
        <w:t xml:space="preserve"> </w:t>
      </w:r>
      <w:r>
        <w:rPr>
          <w:sz w:val="22"/>
        </w:rPr>
        <w:t>up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database</w:t>
      </w:r>
      <w:r>
        <w:rPr>
          <w:spacing w:val="-3"/>
          <w:sz w:val="22"/>
        </w:rPr>
        <w:t xml:space="preserve"> </w:t>
      </w:r>
      <w:r>
        <w:rPr>
          <w:sz w:val="22"/>
        </w:rPr>
        <w:t>connection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necessary</w:t>
      </w:r>
      <w:r>
        <w:rPr>
          <w:spacing w:val="-6"/>
          <w:sz w:val="22"/>
        </w:rPr>
        <w:t xml:space="preserve"> </w:t>
      </w:r>
      <w:r>
        <w:rPr>
          <w:sz w:val="22"/>
        </w:rPr>
        <w:t>repositories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necessary</w:t>
      </w:r>
      <w:r>
        <w:rPr>
          <w:spacing w:val="-2"/>
          <w:sz w:val="22"/>
        </w:rPr>
        <w:t xml:space="preserve"> </w:t>
      </w:r>
      <w:r>
        <w:rPr>
          <w:sz w:val="22"/>
        </w:rPr>
        <w:t>services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handle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business</w:t>
      </w:r>
      <w:r>
        <w:rPr>
          <w:spacing w:val="-3"/>
          <w:sz w:val="22"/>
        </w:rPr>
        <w:t xml:space="preserve"> </w:t>
      </w:r>
      <w:r>
        <w:rPr>
          <w:sz w:val="22"/>
        </w:rPr>
        <w:t>logic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implement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CRUD</w:t>
      </w:r>
      <w:r>
        <w:rPr>
          <w:spacing w:val="-3"/>
          <w:sz w:val="22"/>
        </w:rPr>
        <w:t xml:space="preserve"> </w:t>
      </w:r>
      <w:r>
        <w:rPr>
          <w:sz w:val="22"/>
        </w:rPr>
        <w:t>operations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each</w:t>
      </w:r>
      <w:r>
        <w:rPr>
          <w:spacing w:val="-6"/>
          <w:sz w:val="22"/>
        </w:rPr>
        <w:t xml:space="preserve"> </w:t>
      </w:r>
      <w:r>
        <w:rPr>
          <w:sz w:val="22"/>
        </w:rPr>
        <w:t>entity.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>CREATE-</w:t>
      </w:r>
      <w:r>
        <w:rPr>
          <w:strike/>
          <w:dstrike w:val="0"/>
          <w:sz w:val="22"/>
        </w:rPr>
        <w:t>Account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trike/>
          <w:dstrike w:val="0"/>
          <w:sz w:val="22"/>
        </w:rPr>
        <w:t>Customer</w:t>
      </w:r>
      <w:r>
        <w:rPr>
          <w:sz w:val="22"/>
        </w:rPr>
        <w:t>,</w:t>
      </w:r>
      <w:r>
        <w:rPr>
          <w:spacing w:val="1"/>
          <w:sz w:val="22"/>
        </w:rPr>
        <w:t xml:space="preserve"> </w:t>
      </w:r>
      <w:r>
        <w:rPr>
          <w:strike/>
          <w:dstrike w:val="0"/>
          <w:sz w:val="22"/>
        </w:rPr>
        <w:t>Transaction</w:t>
      </w:r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bookmarkStart w:id="0" w:name="_GoBack"/>
      <w:r>
        <w:rPr>
          <w:strike/>
          <w:dstrike w:val="0"/>
          <w:sz w:val="22"/>
        </w:rPr>
        <w:t>Loan</w:t>
      </w:r>
      <w:bookmarkEnd w:id="0"/>
      <w:r>
        <w:rPr>
          <w:sz w:val="22"/>
        </w:rPr>
        <w:t>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trike/>
          <w:dstrike w:val="0"/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Read-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Update-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numId w:val="0"/>
        </w:numPr>
        <w:tabs>
          <w:tab w:val="left" w:pos="461"/>
        </w:tabs>
        <w:spacing w:before="21" w:after="0" w:line="240" w:lineRule="auto"/>
        <w:ind w:left="99" w:leftChars="0" w:right="0" w:rightChars="0"/>
        <w:jc w:val="left"/>
        <w:rPr>
          <w:rFonts w:hint="default"/>
          <w:sz w:val="22"/>
          <w:lang w:val="en-US"/>
        </w:rPr>
      </w:pPr>
      <w:r>
        <w:rPr>
          <w:rFonts w:hint="default"/>
          <w:sz w:val="22"/>
          <w:lang w:val="en-US"/>
        </w:rPr>
        <w:t xml:space="preserve">Delete- </w:t>
      </w:r>
      <w:r>
        <w:rPr>
          <w:sz w:val="22"/>
        </w:rPr>
        <w:t>Account,</w:t>
      </w:r>
      <w:r>
        <w:rPr>
          <w:spacing w:val="6"/>
          <w:sz w:val="22"/>
        </w:rPr>
        <w:t xml:space="preserve"> </w:t>
      </w:r>
      <w:r>
        <w:rPr>
          <w:sz w:val="22"/>
        </w:rPr>
        <w:t>Customer,</w:t>
      </w:r>
      <w:r>
        <w:rPr>
          <w:spacing w:val="1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6"/>
          <w:sz w:val="22"/>
        </w:rPr>
        <w:t xml:space="preserve"> </w:t>
      </w:r>
      <w:r>
        <w:rPr>
          <w:sz w:val="22"/>
        </w:rPr>
        <w:t>Loan,</w:t>
      </w:r>
      <w:r>
        <w:rPr>
          <w:spacing w:val="6"/>
          <w:sz w:val="22"/>
        </w:rPr>
        <w:t xml:space="preserve"> </w:t>
      </w:r>
      <w:r>
        <w:rPr>
          <w:sz w:val="22"/>
        </w:rPr>
        <w:t>and</w:t>
      </w:r>
      <w:r>
        <w:rPr>
          <w:spacing w:val="4"/>
          <w:sz w:val="22"/>
        </w:rPr>
        <w:t xml:space="preserve"> </w:t>
      </w:r>
      <w:r>
        <w:rPr>
          <w:sz w:val="22"/>
        </w:rPr>
        <w:t>CreditCard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0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Set</w:t>
      </w:r>
      <w:r>
        <w:rPr>
          <w:spacing w:val="1"/>
          <w:sz w:val="22"/>
        </w:rPr>
        <w:t xml:space="preserve"> </w:t>
      </w:r>
      <w:r>
        <w:rPr>
          <w:spacing w:val="-1"/>
          <w:sz w:val="22"/>
        </w:rPr>
        <w:t>up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pacing w:val="-1"/>
          <w:sz w:val="22"/>
        </w:rPr>
        <w:t>necessary</w:t>
      </w:r>
      <w:r>
        <w:rPr>
          <w:spacing w:val="-3"/>
          <w:sz w:val="22"/>
        </w:rPr>
        <w:t xml:space="preserve"> </w:t>
      </w:r>
      <w:r>
        <w:rPr>
          <w:spacing w:val="-1"/>
          <w:sz w:val="22"/>
        </w:rPr>
        <w:t xml:space="preserve">endpoints </w:t>
      </w:r>
      <w:r>
        <w:rPr>
          <w:sz w:val="22"/>
        </w:rPr>
        <w:t>to expose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API for</w:t>
      </w:r>
      <w:r>
        <w:rPr>
          <w:spacing w:val="1"/>
          <w:sz w:val="22"/>
        </w:rPr>
        <w:t xml:space="preserve"> </w:t>
      </w:r>
      <w:r>
        <w:rPr>
          <w:sz w:val="22"/>
        </w:rPr>
        <w:t>each entity.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21" w:after="0" w:line="240" w:lineRule="auto"/>
        <w:ind w:left="460" w:right="0" w:hanging="361"/>
        <w:jc w:val="left"/>
        <w:rPr>
          <w:sz w:val="22"/>
        </w:rPr>
      </w:pPr>
      <w:r>
        <w:rPr>
          <w:spacing w:val="-1"/>
          <w:sz w:val="22"/>
        </w:rPr>
        <w:t>Implement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Jasper</w:t>
      </w:r>
      <w:r>
        <w:rPr>
          <w:spacing w:val="-4"/>
          <w:sz w:val="22"/>
        </w:rPr>
        <w:t xml:space="preserve"> </w:t>
      </w:r>
      <w:r>
        <w:rPr>
          <w:sz w:val="22"/>
        </w:rPr>
        <w:t>reports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4"/>
          <w:sz w:val="22"/>
        </w:rPr>
        <w:t xml:space="preserve"> </w:t>
      </w:r>
      <w:r>
        <w:rPr>
          <w:sz w:val="22"/>
        </w:rPr>
        <w:t>Account,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Transaction,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2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entities.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8" w:after="0" w:line="259" w:lineRule="auto"/>
        <w:ind w:left="460" w:right="102" w:hanging="361"/>
        <w:jc w:val="left"/>
        <w:rPr>
          <w:sz w:val="22"/>
        </w:rPr>
      </w:pPr>
      <w:r>
        <w:rPr>
          <w:sz w:val="22"/>
        </w:rPr>
        <w:t>Configure</w:t>
      </w:r>
      <w:r>
        <w:rPr>
          <w:spacing w:val="17"/>
          <w:sz w:val="22"/>
        </w:rPr>
        <w:t xml:space="preserve"> </w:t>
      </w:r>
      <w:r>
        <w:rPr>
          <w:sz w:val="22"/>
        </w:rPr>
        <w:t>the</w:t>
      </w:r>
      <w:r>
        <w:rPr>
          <w:spacing w:val="18"/>
          <w:sz w:val="22"/>
        </w:rPr>
        <w:t xml:space="preserve"> </w:t>
      </w:r>
      <w:r>
        <w:rPr>
          <w:sz w:val="22"/>
        </w:rPr>
        <w:t>CRON</w:t>
      </w:r>
      <w:r>
        <w:rPr>
          <w:spacing w:val="19"/>
          <w:sz w:val="22"/>
        </w:rPr>
        <w:t xml:space="preserve"> </w:t>
      </w:r>
      <w:r>
        <w:rPr>
          <w:sz w:val="22"/>
        </w:rPr>
        <w:t>jobs</w:t>
      </w:r>
      <w:r>
        <w:rPr>
          <w:spacing w:val="18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run</w:t>
      </w:r>
      <w:r>
        <w:rPr>
          <w:spacing w:val="20"/>
          <w:sz w:val="22"/>
        </w:rPr>
        <w:t xml:space="preserve"> </w:t>
      </w:r>
      <w:r>
        <w:rPr>
          <w:sz w:val="22"/>
        </w:rPr>
        <w:t>every</w:t>
      </w:r>
      <w:r>
        <w:rPr>
          <w:spacing w:val="20"/>
          <w:sz w:val="22"/>
        </w:rPr>
        <w:t xml:space="preserve"> </w:t>
      </w:r>
      <w:r>
        <w:rPr>
          <w:sz w:val="22"/>
        </w:rPr>
        <w:t>day</w:t>
      </w:r>
      <w:r>
        <w:rPr>
          <w:spacing w:val="20"/>
          <w:sz w:val="22"/>
        </w:rPr>
        <w:t xml:space="preserve"> </w:t>
      </w:r>
      <w:r>
        <w:rPr>
          <w:sz w:val="22"/>
        </w:rPr>
        <w:t>at</w:t>
      </w:r>
      <w:r>
        <w:rPr>
          <w:spacing w:val="19"/>
          <w:sz w:val="22"/>
        </w:rPr>
        <w:t xml:space="preserve"> </w:t>
      </w:r>
      <w:r>
        <w:rPr>
          <w:sz w:val="22"/>
        </w:rPr>
        <w:t>midnight</w:t>
      </w:r>
      <w:r>
        <w:rPr>
          <w:spacing w:val="21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calculate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daily</w:t>
      </w:r>
      <w:r>
        <w:rPr>
          <w:spacing w:val="18"/>
          <w:sz w:val="22"/>
        </w:rPr>
        <w:t xml:space="preserve"> </w:t>
      </w:r>
      <w:r>
        <w:rPr>
          <w:sz w:val="22"/>
        </w:rPr>
        <w:t>interest</w:t>
      </w:r>
      <w:r>
        <w:rPr>
          <w:spacing w:val="21"/>
          <w:sz w:val="22"/>
        </w:rPr>
        <w:t xml:space="preserve"> </w:t>
      </w:r>
      <w:r>
        <w:rPr>
          <w:sz w:val="22"/>
        </w:rPr>
        <w:t>on</w:t>
      </w:r>
      <w:r>
        <w:rPr>
          <w:spacing w:val="18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loan</w:t>
      </w:r>
      <w:r>
        <w:rPr>
          <w:spacing w:val="20"/>
          <w:sz w:val="22"/>
        </w:rPr>
        <w:t xml:space="preserve"> </w:t>
      </w:r>
      <w:r>
        <w:rPr>
          <w:sz w:val="22"/>
        </w:rPr>
        <w:t>accounts</w:t>
      </w:r>
      <w:r>
        <w:rPr>
          <w:spacing w:val="18"/>
          <w:sz w:val="22"/>
        </w:rPr>
        <w:t xml:space="preserve"> </w:t>
      </w:r>
      <w:r>
        <w:rPr>
          <w:sz w:val="22"/>
        </w:rPr>
        <w:t>and</w:t>
      </w:r>
      <w:r>
        <w:rPr>
          <w:spacing w:val="-52"/>
          <w:sz w:val="22"/>
        </w:rPr>
        <w:t xml:space="preserve"> </w:t>
      </w:r>
      <w:r>
        <w:rPr>
          <w:sz w:val="22"/>
        </w:rPr>
        <w:t>update</w:t>
      </w:r>
      <w:r>
        <w:rPr>
          <w:spacing w:val="-1"/>
          <w:sz w:val="22"/>
        </w:rPr>
        <w:t xml:space="preserve"> </w:t>
      </w:r>
      <w:r>
        <w:rPr>
          <w:sz w:val="22"/>
        </w:rPr>
        <w:t>the balances</w:t>
      </w:r>
      <w:r>
        <w:rPr>
          <w:spacing w:val="-2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1" w:after="0" w:line="259" w:lineRule="auto"/>
        <w:ind w:left="460" w:right="103" w:hanging="361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20"/>
          <w:sz w:val="22"/>
        </w:rPr>
        <w:t xml:space="preserve"> </w:t>
      </w:r>
      <w:r>
        <w:rPr>
          <w:sz w:val="22"/>
        </w:rPr>
        <w:t>the</w:t>
      </w:r>
      <w:r>
        <w:rPr>
          <w:spacing w:val="20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19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send</w:t>
      </w:r>
      <w:r>
        <w:rPr>
          <w:spacing w:val="19"/>
          <w:sz w:val="22"/>
        </w:rPr>
        <w:t xml:space="preserve"> </w:t>
      </w:r>
      <w:r>
        <w:rPr>
          <w:sz w:val="22"/>
        </w:rPr>
        <w:t>email</w:t>
      </w:r>
      <w:r>
        <w:rPr>
          <w:spacing w:val="21"/>
          <w:sz w:val="22"/>
        </w:rPr>
        <w:t xml:space="preserve"> </w:t>
      </w:r>
      <w:r>
        <w:rPr>
          <w:sz w:val="22"/>
        </w:rPr>
        <w:t>alerts</w:t>
      </w:r>
      <w:r>
        <w:rPr>
          <w:spacing w:val="17"/>
          <w:sz w:val="22"/>
        </w:rPr>
        <w:t xml:space="preserve"> </w:t>
      </w:r>
      <w:r>
        <w:rPr>
          <w:sz w:val="22"/>
        </w:rPr>
        <w:t>to</w:t>
      </w:r>
      <w:r>
        <w:rPr>
          <w:spacing w:val="20"/>
          <w:sz w:val="22"/>
        </w:rPr>
        <w:t xml:space="preserve"> </w:t>
      </w:r>
      <w:r>
        <w:rPr>
          <w:sz w:val="22"/>
        </w:rPr>
        <w:t>customers</w:t>
      </w:r>
      <w:r>
        <w:rPr>
          <w:spacing w:val="20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they</w:t>
      </w:r>
      <w:r>
        <w:rPr>
          <w:spacing w:val="18"/>
          <w:sz w:val="22"/>
        </w:rPr>
        <w:t xml:space="preserve"> </w:t>
      </w:r>
      <w:r>
        <w:rPr>
          <w:sz w:val="22"/>
        </w:rPr>
        <w:t>make</w:t>
      </w:r>
      <w:r>
        <w:rPr>
          <w:spacing w:val="17"/>
          <w:sz w:val="22"/>
        </w:rPr>
        <w:t xml:space="preserve"> </w:t>
      </w:r>
      <w:r>
        <w:rPr>
          <w:sz w:val="22"/>
        </w:rPr>
        <w:t>a</w:t>
      </w:r>
      <w:r>
        <w:rPr>
          <w:spacing w:val="20"/>
          <w:sz w:val="22"/>
        </w:rPr>
        <w:t xml:space="preserve"> </w:t>
      </w:r>
      <w:r>
        <w:rPr>
          <w:sz w:val="22"/>
        </w:rPr>
        <w:t>new</w:t>
      </w:r>
      <w:r>
        <w:rPr>
          <w:spacing w:val="19"/>
          <w:sz w:val="22"/>
        </w:rPr>
        <w:t xml:space="preserve"> </w:t>
      </w:r>
      <w:r>
        <w:rPr>
          <w:sz w:val="22"/>
        </w:rPr>
        <w:t>transaction</w:t>
      </w:r>
      <w:r>
        <w:rPr>
          <w:spacing w:val="19"/>
          <w:sz w:val="22"/>
        </w:rPr>
        <w:t xml:space="preserve"> </w:t>
      </w:r>
      <w:r>
        <w:rPr>
          <w:sz w:val="22"/>
        </w:rPr>
        <w:t>or</w:t>
      </w:r>
      <w:r>
        <w:rPr>
          <w:spacing w:val="21"/>
          <w:sz w:val="22"/>
        </w:rPr>
        <w:t xml:space="preserve"> </w:t>
      </w:r>
      <w:r>
        <w:rPr>
          <w:sz w:val="22"/>
        </w:rPr>
        <w:t>when</w:t>
      </w:r>
      <w:r>
        <w:rPr>
          <w:spacing w:val="17"/>
          <w:sz w:val="22"/>
        </w:rPr>
        <w:t xml:space="preserve"> </w:t>
      </w:r>
      <w:r>
        <w:rPr>
          <w:sz w:val="22"/>
        </w:rPr>
        <w:t>their</w:t>
      </w:r>
      <w:r>
        <w:rPr>
          <w:spacing w:val="-52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2"/>
          <w:sz w:val="22"/>
        </w:rPr>
        <w:t xml:space="preserve"> </w:t>
      </w:r>
      <w:r>
        <w:rPr>
          <w:sz w:val="22"/>
        </w:rPr>
        <w:t>falls</w:t>
      </w:r>
      <w:r>
        <w:rPr>
          <w:spacing w:val="-2"/>
          <w:sz w:val="22"/>
        </w:rPr>
        <w:t xml:space="preserve"> </w:t>
      </w:r>
      <w:r>
        <w:rPr>
          <w:sz w:val="22"/>
        </w:rPr>
        <w:t>below</w:t>
      </w:r>
      <w:r>
        <w:rPr>
          <w:spacing w:val="-1"/>
          <w:sz w:val="22"/>
        </w:rPr>
        <w:t xml:space="preserve"> </w:t>
      </w:r>
      <w:r>
        <w:rPr>
          <w:sz w:val="22"/>
        </w:rPr>
        <w:t>a certain</w:t>
      </w:r>
      <w:r>
        <w:rPr>
          <w:spacing w:val="-3"/>
          <w:sz w:val="22"/>
        </w:rPr>
        <w:t xml:space="preserve"> </w:t>
      </w:r>
      <w:r>
        <w:rPr>
          <w:sz w:val="22"/>
        </w:rPr>
        <w:t>threshold.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59" w:lineRule="auto"/>
        <w:ind w:left="460" w:right="104" w:hanging="361"/>
        <w:jc w:val="left"/>
        <w:rPr>
          <w:sz w:val="22"/>
        </w:rPr>
      </w:pPr>
      <w:r>
        <w:rPr>
          <w:sz w:val="22"/>
        </w:rPr>
        <w:t>Set</w:t>
      </w:r>
      <w:r>
        <w:rPr>
          <w:spacing w:val="10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the</w:t>
      </w:r>
      <w:r>
        <w:rPr>
          <w:spacing w:val="11"/>
          <w:sz w:val="22"/>
        </w:rPr>
        <w:t xml:space="preserve"> </w:t>
      </w:r>
      <w:r>
        <w:rPr>
          <w:sz w:val="22"/>
        </w:rPr>
        <w:t>Slack</w:t>
      </w:r>
      <w:r>
        <w:rPr>
          <w:spacing w:val="8"/>
          <w:sz w:val="22"/>
        </w:rPr>
        <w:t xml:space="preserve"> </w:t>
      </w:r>
      <w:r>
        <w:rPr>
          <w:sz w:val="22"/>
        </w:rPr>
        <w:t>integration</w:t>
      </w:r>
      <w:r>
        <w:rPr>
          <w:spacing w:val="10"/>
          <w:sz w:val="22"/>
        </w:rPr>
        <w:t xml:space="preserve"> </w:t>
      </w:r>
      <w:r>
        <w:rPr>
          <w:sz w:val="22"/>
        </w:rPr>
        <w:t>to</w:t>
      </w:r>
      <w:r>
        <w:rPr>
          <w:spacing w:val="10"/>
          <w:sz w:val="22"/>
        </w:rPr>
        <w:t xml:space="preserve"> </w:t>
      </w:r>
      <w:r>
        <w:rPr>
          <w:sz w:val="22"/>
        </w:rPr>
        <w:t>receive</w:t>
      </w:r>
      <w:r>
        <w:rPr>
          <w:spacing w:val="11"/>
          <w:sz w:val="22"/>
        </w:rPr>
        <w:t xml:space="preserve"> </w:t>
      </w:r>
      <w:r>
        <w:rPr>
          <w:sz w:val="22"/>
        </w:rPr>
        <w:t>notifications</w:t>
      </w:r>
      <w:r>
        <w:rPr>
          <w:spacing w:val="11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11"/>
          <w:sz w:val="22"/>
        </w:rPr>
        <w:t xml:space="preserve"> </w:t>
      </w:r>
      <w:r>
        <w:rPr>
          <w:sz w:val="22"/>
        </w:rPr>
        <w:t>new</w:t>
      </w:r>
      <w:r>
        <w:rPr>
          <w:spacing w:val="10"/>
          <w:sz w:val="22"/>
        </w:rPr>
        <w:t xml:space="preserve"> </w:t>
      </w:r>
      <w:r>
        <w:rPr>
          <w:sz w:val="22"/>
        </w:rPr>
        <w:t>customer</w:t>
      </w:r>
      <w:r>
        <w:rPr>
          <w:spacing w:val="11"/>
          <w:sz w:val="22"/>
        </w:rPr>
        <w:t xml:space="preserve"> </w:t>
      </w:r>
      <w:r>
        <w:rPr>
          <w:sz w:val="22"/>
        </w:rPr>
        <w:t>signs</w:t>
      </w:r>
      <w:r>
        <w:rPr>
          <w:spacing w:val="9"/>
          <w:sz w:val="22"/>
        </w:rPr>
        <w:t xml:space="preserve"> </w:t>
      </w:r>
      <w:r>
        <w:rPr>
          <w:sz w:val="22"/>
        </w:rPr>
        <w:t>up</w:t>
      </w:r>
      <w:r>
        <w:rPr>
          <w:spacing w:val="10"/>
          <w:sz w:val="22"/>
        </w:rPr>
        <w:t xml:space="preserve"> </w:t>
      </w:r>
      <w:r>
        <w:rPr>
          <w:sz w:val="22"/>
        </w:rPr>
        <w:t>or</w:t>
      </w:r>
      <w:r>
        <w:rPr>
          <w:spacing w:val="10"/>
          <w:sz w:val="22"/>
        </w:rPr>
        <w:t xml:space="preserve"> </w:t>
      </w:r>
      <w:r>
        <w:rPr>
          <w:sz w:val="22"/>
        </w:rPr>
        <w:t>when</w:t>
      </w:r>
      <w:r>
        <w:rPr>
          <w:spacing w:val="11"/>
          <w:sz w:val="22"/>
        </w:rPr>
        <w:t xml:space="preserve"> </w:t>
      </w:r>
      <w:r>
        <w:rPr>
          <w:sz w:val="22"/>
        </w:rPr>
        <w:t>a</w:t>
      </w:r>
      <w:r>
        <w:rPr>
          <w:spacing w:val="8"/>
          <w:sz w:val="22"/>
        </w:rPr>
        <w:t xml:space="preserve"> </w:t>
      </w:r>
      <w:r>
        <w:rPr>
          <w:sz w:val="22"/>
        </w:rPr>
        <w:t>loan</w:t>
      </w:r>
      <w:r>
        <w:rPr>
          <w:spacing w:val="8"/>
          <w:sz w:val="22"/>
        </w:rPr>
        <w:t xml:space="preserve"> </w:t>
      </w:r>
      <w:r>
        <w:rPr>
          <w:sz w:val="22"/>
        </w:rPr>
        <w:t>application</w:t>
      </w:r>
      <w:r>
        <w:rPr>
          <w:spacing w:val="10"/>
          <w:sz w:val="22"/>
        </w:rPr>
        <w:t xml:space="preserve"> </w:t>
      </w:r>
      <w:r>
        <w:rPr>
          <w:sz w:val="22"/>
        </w:rPr>
        <w:t>is</w:t>
      </w:r>
      <w:r>
        <w:rPr>
          <w:spacing w:val="-52"/>
          <w:sz w:val="22"/>
        </w:rPr>
        <w:t xml:space="preserve"> </w:t>
      </w:r>
      <w:r>
        <w:rPr>
          <w:sz w:val="22"/>
        </w:rPr>
        <w:t>approved</w:t>
      </w:r>
      <w:r>
        <w:rPr>
          <w:spacing w:val="-1"/>
          <w:sz w:val="22"/>
        </w:rPr>
        <w:t xml:space="preserve"> </w:t>
      </w:r>
      <w:r>
        <w:rPr>
          <w:sz w:val="22"/>
        </w:rPr>
        <w:t>or rejected.</w:t>
      </w:r>
    </w:p>
    <w:p>
      <w:pPr>
        <w:pStyle w:val="6"/>
        <w:numPr>
          <w:ilvl w:val="0"/>
          <w:numId w:val="1"/>
        </w:numPr>
        <w:tabs>
          <w:tab w:val="left" w:pos="461"/>
        </w:tabs>
        <w:spacing w:before="0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Test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system</w:t>
      </w:r>
      <w:r>
        <w:rPr>
          <w:spacing w:val="-5"/>
          <w:sz w:val="22"/>
        </w:rPr>
        <w:t xml:space="preserve"> </w:t>
      </w:r>
      <w:r>
        <w:rPr>
          <w:sz w:val="22"/>
        </w:rPr>
        <w:t>thoroughly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ensure</w:t>
      </w:r>
      <w:r>
        <w:rPr>
          <w:spacing w:val="-3"/>
          <w:sz w:val="22"/>
        </w:rPr>
        <w:t xml:space="preserve"> </w:t>
      </w:r>
      <w:r>
        <w:rPr>
          <w:sz w:val="22"/>
        </w:rPr>
        <w:t>that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1"/>
          <w:sz w:val="22"/>
        </w:rPr>
        <w:t xml:space="preserve"> </w:t>
      </w:r>
      <w:r>
        <w:rPr>
          <w:sz w:val="22"/>
        </w:rPr>
        <w:t>functionality</w:t>
      </w:r>
      <w:r>
        <w:rPr>
          <w:spacing w:val="-5"/>
          <w:sz w:val="22"/>
        </w:rPr>
        <w:t xml:space="preserve"> </w:t>
      </w:r>
      <w:r>
        <w:rPr>
          <w:sz w:val="22"/>
        </w:rPr>
        <w:t>is</w:t>
      </w:r>
      <w:r>
        <w:rPr>
          <w:spacing w:val="-3"/>
          <w:sz w:val="22"/>
        </w:rPr>
        <w:t xml:space="preserve"> </w:t>
      </w:r>
      <w:r>
        <w:rPr>
          <w:sz w:val="22"/>
        </w:rPr>
        <w:t>working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5"/>
          <w:sz w:val="22"/>
        </w:rPr>
        <w:t xml:space="preserve"> </w:t>
      </w:r>
      <w:r>
        <w:rPr>
          <w:sz w:val="22"/>
        </w:rPr>
        <w:t>expected.</w:t>
      </w:r>
    </w:p>
    <w:p>
      <w:pPr>
        <w:pStyle w:val="4"/>
        <w:spacing w:before="179"/>
        <w:ind w:left="3781" w:right="3778" w:firstLine="0"/>
        <w:jc w:val="center"/>
      </w:pPr>
      <w:r>
        <w:t>Specific</w:t>
      </w:r>
      <w:r>
        <w:rPr>
          <w:spacing w:val="-6"/>
        </w:rPr>
        <w:t xml:space="preserve"> </w:t>
      </w:r>
      <w:r>
        <w:t>Functionalities</w:t>
      </w:r>
    </w:p>
    <w:p>
      <w:pPr>
        <w:pStyle w:val="4"/>
        <w:spacing w:before="181"/>
        <w:ind w:left="100" w:firstLine="0"/>
      </w:pPr>
      <w:r>
        <w:t>Account</w:t>
      </w:r>
      <w:r>
        <w:rPr>
          <w:spacing w:val="-3"/>
        </w:rPr>
        <w:t xml:space="preserve"> </w:t>
      </w:r>
      <w:r>
        <w:t>Entity: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2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account balance</w:t>
      </w:r>
      <w:r>
        <w:rPr>
          <w:spacing w:val="-1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1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when a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 is</w:t>
      </w:r>
      <w:r>
        <w:rPr>
          <w:spacing w:val="-3"/>
          <w:sz w:val="22"/>
        </w:rPr>
        <w:t xml:space="preserve"> </w:t>
      </w:r>
      <w:r>
        <w:rPr>
          <w:sz w:val="22"/>
        </w:rPr>
        <w:t>made.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interest on</w:t>
      </w:r>
      <w:r>
        <w:rPr>
          <w:spacing w:val="-1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monthly</w:t>
      </w:r>
      <w:r>
        <w:rPr>
          <w:spacing w:val="-1"/>
          <w:sz w:val="22"/>
        </w:rPr>
        <w:t xml:space="preserve"> </w:t>
      </w:r>
      <w:r>
        <w:rPr>
          <w:sz w:val="22"/>
        </w:rPr>
        <w:t>statement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1"/>
          <w:numId w:val="1"/>
        </w:numPr>
        <w:tabs>
          <w:tab w:val="left" w:pos="821"/>
        </w:tabs>
        <w:spacing w:before="21" w:after="0" w:line="410" w:lineRule="auto"/>
        <w:ind w:left="100" w:right="4983" w:firstLine="360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account</w:t>
      </w:r>
      <w:r>
        <w:rPr>
          <w:spacing w:val="-4"/>
          <w:sz w:val="22"/>
        </w:rPr>
        <w:t xml:space="preserve"> </w:t>
      </w:r>
      <w:r>
        <w:rPr>
          <w:sz w:val="22"/>
        </w:rPr>
        <w:t>history,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transactions.</w:t>
      </w:r>
      <w:r>
        <w:rPr>
          <w:spacing w:val="-52"/>
          <w:sz w:val="22"/>
        </w:rPr>
        <w:t xml:space="preserve"> </w:t>
      </w:r>
      <w:r>
        <w:rPr>
          <w:sz w:val="22"/>
        </w:rPr>
        <w:t>Customer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customer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5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personal</w:t>
      </w:r>
      <w:r>
        <w:rPr>
          <w:spacing w:val="-1"/>
          <w:sz w:val="22"/>
        </w:rPr>
        <w:t xml:space="preserve"> </w:t>
      </w:r>
      <w:r>
        <w:rPr>
          <w:sz w:val="22"/>
        </w:rPr>
        <w:t>information.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customer</w:t>
      </w:r>
      <w:r>
        <w:rPr>
          <w:spacing w:val="-4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such</w:t>
      </w:r>
      <w:r>
        <w:rPr>
          <w:spacing w:val="-2"/>
          <w:sz w:val="22"/>
        </w:rPr>
        <w:t xml:space="preserve"> </w:t>
      </w:r>
      <w:r>
        <w:rPr>
          <w:sz w:val="22"/>
        </w:rPr>
        <w:t>as</w:t>
      </w:r>
      <w:r>
        <w:rPr>
          <w:spacing w:val="-4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email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phone</w:t>
      </w:r>
      <w:r>
        <w:rPr>
          <w:spacing w:val="-2"/>
          <w:sz w:val="22"/>
        </w:rPr>
        <w:t xml:space="preserve"> </w:t>
      </w:r>
      <w:r>
        <w:rPr>
          <w:sz w:val="22"/>
        </w:rPr>
        <w:t>number.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account</w:t>
      </w:r>
      <w:r>
        <w:rPr>
          <w:spacing w:val="-3"/>
          <w:sz w:val="22"/>
        </w:rPr>
        <w:t xml:space="preserve"> </w:t>
      </w:r>
      <w:r>
        <w:rPr>
          <w:sz w:val="22"/>
        </w:rPr>
        <w:t>information,</w:t>
      </w:r>
      <w:r>
        <w:rPr>
          <w:spacing w:val="-5"/>
          <w:sz w:val="22"/>
        </w:rPr>
        <w:t xml:space="preserve"> </w:t>
      </w:r>
      <w:r>
        <w:rPr>
          <w:sz w:val="22"/>
        </w:rPr>
        <w:t>including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1"/>
          <w:sz w:val="22"/>
        </w:rPr>
        <w:t xml:space="preserve"> </w:t>
      </w:r>
      <w:r>
        <w:rPr>
          <w:sz w:val="22"/>
        </w:rPr>
        <w:t>accounts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their</w:t>
      </w:r>
      <w:r>
        <w:rPr>
          <w:spacing w:val="-3"/>
          <w:sz w:val="22"/>
        </w:rPr>
        <w:t xml:space="preserve"> </w:t>
      </w:r>
      <w:r>
        <w:rPr>
          <w:sz w:val="22"/>
        </w:rPr>
        <w:t>current</w:t>
      </w:r>
      <w:r>
        <w:rPr>
          <w:spacing w:val="-2"/>
          <w:sz w:val="22"/>
        </w:rPr>
        <w:t xml:space="preserve"> </w:t>
      </w:r>
      <w:r>
        <w:rPr>
          <w:sz w:val="22"/>
        </w:rPr>
        <w:t>balances.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Apply</w:t>
      </w:r>
      <w:r>
        <w:rPr>
          <w:spacing w:val="-1"/>
          <w:sz w:val="22"/>
        </w:rPr>
        <w:t xml:space="preserve"> </w:t>
      </w:r>
      <w:r>
        <w:rPr>
          <w:sz w:val="22"/>
        </w:rPr>
        <w:t>for a</w:t>
      </w:r>
      <w:r>
        <w:rPr>
          <w:spacing w:val="-3"/>
          <w:sz w:val="22"/>
        </w:rPr>
        <w:t xml:space="preserve"> </w:t>
      </w:r>
      <w:r>
        <w:rPr>
          <w:sz w:val="22"/>
        </w:rPr>
        <w:t>new loan</w:t>
      </w:r>
      <w:r>
        <w:rPr>
          <w:spacing w:val="-1"/>
          <w:sz w:val="22"/>
        </w:rPr>
        <w:t xml:space="preserve"> </w:t>
      </w:r>
      <w:r>
        <w:rPr>
          <w:sz w:val="22"/>
        </w:rPr>
        <w:t>or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View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4"/>
          <w:sz w:val="22"/>
        </w:rPr>
        <w:t xml:space="preserve"> </w:t>
      </w:r>
      <w:r>
        <w:rPr>
          <w:sz w:val="22"/>
        </w:rPr>
        <w:t>of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2"/>
        </w:numPr>
        <w:tabs>
          <w:tab w:val="left" w:pos="821"/>
        </w:tabs>
        <w:spacing w:before="21" w:after="0" w:line="410" w:lineRule="auto"/>
        <w:ind w:left="100" w:right="3856" w:firstLine="360"/>
        <w:jc w:val="left"/>
        <w:rPr>
          <w:sz w:val="22"/>
        </w:rPr>
      </w:pPr>
      <w:r>
        <w:rPr>
          <w:sz w:val="22"/>
        </w:rPr>
        <w:t>Retrieve the customer's transaction history across all their accounts.</w:t>
      </w:r>
      <w:r>
        <w:rPr>
          <w:spacing w:val="-52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1"/>
          <w:sz w:val="22"/>
        </w:rPr>
        <w:t xml:space="preserve"> </w:t>
      </w:r>
      <w:r>
        <w:rPr>
          <w:sz w:val="22"/>
        </w:rPr>
        <w:t>Entity: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0" w:after="0" w:line="252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1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details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3"/>
          <w:sz w:val="22"/>
        </w:rPr>
        <w:t xml:space="preserve"> </w:t>
      </w:r>
      <w:r>
        <w:rPr>
          <w:sz w:val="22"/>
        </w:rPr>
        <w:t>for</w:t>
      </w:r>
      <w:r>
        <w:rPr>
          <w:spacing w:val="-2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specific</w:t>
      </w:r>
      <w:r>
        <w:rPr>
          <w:spacing w:val="-3"/>
          <w:sz w:val="22"/>
        </w:rPr>
        <w:t xml:space="preserve"> </w:t>
      </w:r>
      <w:r>
        <w:rPr>
          <w:sz w:val="22"/>
        </w:rPr>
        <w:t>account.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fees</w:t>
      </w:r>
      <w:r>
        <w:rPr>
          <w:spacing w:val="-4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charges</w:t>
      </w:r>
      <w:r>
        <w:rPr>
          <w:spacing w:val="-2"/>
          <w:sz w:val="22"/>
        </w:rPr>
        <w:t xml:space="preserve"> </w:t>
      </w:r>
      <w:r>
        <w:rPr>
          <w:sz w:val="22"/>
        </w:rPr>
        <w:t>associated</w:t>
      </w:r>
      <w:r>
        <w:rPr>
          <w:spacing w:val="-2"/>
          <w:sz w:val="22"/>
        </w:rPr>
        <w:t xml:space="preserve"> </w:t>
      </w:r>
      <w:r>
        <w:rPr>
          <w:sz w:val="22"/>
        </w:rPr>
        <w:t>with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1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report</w:t>
      </w:r>
      <w:r>
        <w:rPr>
          <w:spacing w:val="-2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all</w:t>
      </w:r>
      <w:r>
        <w:rPr>
          <w:spacing w:val="-2"/>
          <w:sz w:val="22"/>
        </w:rPr>
        <w:t xml:space="preserve"> </w:t>
      </w:r>
      <w:r>
        <w:rPr>
          <w:sz w:val="22"/>
        </w:rPr>
        <w:t>transactions</w:t>
      </w:r>
      <w:r>
        <w:rPr>
          <w:spacing w:val="-2"/>
          <w:sz w:val="22"/>
        </w:rPr>
        <w:t xml:space="preserve"> </w:t>
      </w:r>
      <w:r>
        <w:rPr>
          <w:sz w:val="22"/>
        </w:rPr>
        <w:t>within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specific</w:t>
      </w:r>
      <w:r>
        <w:rPr>
          <w:spacing w:val="-2"/>
          <w:sz w:val="22"/>
        </w:rPr>
        <w:t xml:space="preserve"> </w:t>
      </w:r>
      <w:r>
        <w:rPr>
          <w:sz w:val="22"/>
        </w:rPr>
        <w:t>time</w:t>
      </w:r>
      <w:r>
        <w:rPr>
          <w:spacing w:val="-2"/>
          <w:sz w:val="22"/>
        </w:rPr>
        <w:t xml:space="preserve"> </w:t>
      </w:r>
      <w:r>
        <w:rPr>
          <w:sz w:val="22"/>
        </w:rPr>
        <w:t>period.</w:t>
      </w:r>
    </w:p>
    <w:p>
      <w:pPr>
        <w:pStyle w:val="6"/>
        <w:numPr>
          <w:ilvl w:val="0"/>
          <w:numId w:val="3"/>
        </w:numPr>
        <w:tabs>
          <w:tab w:val="left" w:pos="821"/>
        </w:tabs>
        <w:spacing w:before="20" w:after="0" w:line="412" w:lineRule="auto"/>
        <w:ind w:left="100" w:right="6250" w:firstLine="360"/>
        <w:jc w:val="left"/>
        <w:rPr>
          <w:sz w:val="22"/>
        </w:rPr>
      </w:pPr>
      <w:r>
        <w:rPr>
          <w:sz w:val="22"/>
        </w:rPr>
        <w:t>Reverse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5"/>
          <w:sz w:val="22"/>
        </w:rPr>
        <w:t xml:space="preserve"> </w:t>
      </w:r>
      <w:r>
        <w:rPr>
          <w:sz w:val="22"/>
        </w:rPr>
        <w:t>transaction</w:t>
      </w:r>
      <w:r>
        <w:rPr>
          <w:spacing w:val="-6"/>
          <w:sz w:val="22"/>
        </w:rPr>
        <w:t xml:space="preserve"> </w:t>
      </w:r>
      <w:r>
        <w:rPr>
          <w:sz w:val="22"/>
        </w:rPr>
        <w:t>in</w:t>
      </w:r>
      <w:r>
        <w:rPr>
          <w:spacing w:val="-3"/>
          <w:sz w:val="22"/>
        </w:rPr>
        <w:t xml:space="preserve"> </w:t>
      </w:r>
      <w:r>
        <w:rPr>
          <w:sz w:val="22"/>
        </w:rPr>
        <w:t>case</w:t>
      </w:r>
      <w:r>
        <w:rPr>
          <w:spacing w:val="-3"/>
          <w:sz w:val="22"/>
        </w:rPr>
        <w:t xml:space="preserve"> </w:t>
      </w:r>
      <w:r>
        <w:rPr>
          <w:sz w:val="22"/>
        </w:rPr>
        <w:t>of</w:t>
      </w:r>
      <w:r>
        <w:rPr>
          <w:spacing w:val="-2"/>
          <w:sz w:val="22"/>
        </w:rPr>
        <w:t xml:space="preserve"> </w:t>
      </w:r>
      <w:r>
        <w:rPr>
          <w:sz w:val="22"/>
        </w:rPr>
        <w:t>an</w:t>
      </w:r>
      <w:r>
        <w:rPr>
          <w:spacing w:val="-3"/>
          <w:sz w:val="22"/>
        </w:rPr>
        <w:t xml:space="preserve"> </w:t>
      </w:r>
      <w:r>
        <w:rPr>
          <w:sz w:val="22"/>
        </w:rPr>
        <w:t>error.</w:t>
      </w:r>
      <w:r>
        <w:rPr>
          <w:spacing w:val="-52"/>
          <w:sz w:val="22"/>
        </w:rPr>
        <w:t xml:space="preserve"> </w:t>
      </w:r>
      <w:r>
        <w:rPr>
          <w:sz w:val="22"/>
        </w:rPr>
        <w:t>Loan Entity: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0" w:after="0" w:line="249" w:lineRule="exact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new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4"/>
          <w:sz w:val="22"/>
        </w:rPr>
        <w:t xml:space="preserve"> </w:t>
      </w:r>
      <w:r>
        <w:rPr>
          <w:sz w:val="22"/>
        </w:rPr>
        <w:t>for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 a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3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3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loan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1"/>
          <w:sz w:val="22"/>
        </w:rPr>
        <w:t xml:space="preserve"> </w:t>
      </w:r>
      <w:r>
        <w:rPr>
          <w:sz w:val="22"/>
        </w:rPr>
        <w:t>based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interest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loan</w:t>
      </w:r>
      <w:r>
        <w:rPr>
          <w:spacing w:val="-5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balance</w:t>
      </w:r>
      <w:r>
        <w:rPr>
          <w:spacing w:val="-3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1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1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3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4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</w:t>
      </w:r>
      <w:r>
        <w:rPr>
          <w:spacing w:val="-3"/>
          <w:sz w:val="22"/>
        </w:rPr>
        <w:t xml:space="preserve"> </w:t>
      </w:r>
      <w:r>
        <w:rPr>
          <w:sz w:val="22"/>
        </w:rPr>
        <w:t>loan</w:t>
      </w:r>
      <w:r>
        <w:rPr>
          <w:spacing w:val="-1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4"/>
          <w:sz w:val="22"/>
        </w:rPr>
        <w:t xml:space="preserve"> </w:t>
      </w:r>
      <w:r>
        <w:rPr>
          <w:sz w:val="22"/>
        </w:rPr>
        <w:t>payments.</w:t>
      </w:r>
    </w:p>
    <w:p>
      <w:pPr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640" w:right="620" w:bottom="280" w:left="980" w:header="720" w:footer="720" w:gutter="0"/>
          <w:cols w:space="720" w:num="1"/>
        </w:sectPr>
      </w:pPr>
    </w:p>
    <w:p>
      <w:pPr>
        <w:pStyle w:val="4"/>
        <w:spacing w:before="81"/>
        <w:ind w:left="100" w:firstLine="0"/>
      </w:pPr>
      <w:r>
        <w:t>CreditCard</w:t>
      </w:r>
      <w:r>
        <w:rPr>
          <w:spacing w:val="-2"/>
        </w:rPr>
        <w:t xml:space="preserve"> </w:t>
      </w:r>
      <w:r>
        <w:t>Entity: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79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new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5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3"/>
          <w:sz w:val="22"/>
        </w:rPr>
        <w:t xml:space="preserve"> </w:t>
      </w:r>
      <w:r>
        <w:rPr>
          <w:sz w:val="22"/>
        </w:rPr>
        <w:t>customer.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Retrieve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status</w:t>
      </w:r>
      <w:r>
        <w:rPr>
          <w:spacing w:val="-1"/>
          <w:sz w:val="22"/>
        </w:rPr>
        <w:t xml:space="preserve"> </w:t>
      </w:r>
      <w:r>
        <w:rPr>
          <w:sz w:val="22"/>
        </w:rPr>
        <w:t>of</w:t>
      </w:r>
      <w:r>
        <w:rPr>
          <w:spacing w:val="-1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credit card</w:t>
      </w:r>
      <w:r>
        <w:rPr>
          <w:spacing w:val="-4"/>
          <w:sz w:val="22"/>
        </w:rPr>
        <w:t xml:space="preserve"> </w:t>
      </w:r>
      <w:r>
        <w:rPr>
          <w:sz w:val="22"/>
        </w:rPr>
        <w:t>application.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Approve</w:t>
      </w:r>
      <w:r>
        <w:rPr>
          <w:spacing w:val="-2"/>
          <w:sz w:val="22"/>
        </w:rPr>
        <w:t xml:space="preserve"> </w:t>
      </w:r>
      <w:r>
        <w:rPr>
          <w:sz w:val="22"/>
        </w:rPr>
        <w:t>or</w:t>
      </w:r>
      <w:r>
        <w:rPr>
          <w:spacing w:val="-4"/>
          <w:sz w:val="22"/>
        </w:rPr>
        <w:t xml:space="preserve"> </w:t>
      </w:r>
      <w:r>
        <w:rPr>
          <w:sz w:val="22"/>
        </w:rPr>
        <w:t>reject</w:t>
      </w:r>
      <w:r>
        <w:rPr>
          <w:spacing w:val="-3"/>
          <w:sz w:val="22"/>
        </w:rPr>
        <w:t xml:space="preserve"> </w:t>
      </w:r>
      <w:r>
        <w:rPr>
          <w:sz w:val="22"/>
        </w:rPr>
        <w:t>a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application</w:t>
      </w:r>
      <w:r>
        <w:rPr>
          <w:spacing w:val="-2"/>
          <w:sz w:val="22"/>
        </w:rPr>
        <w:t xml:space="preserve"> </w:t>
      </w:r>
      <w:r>
        <w:rPr>
          <w:sz w:val="22"/>
        </w:rPr>
        <w:t>based</w:t>
      </w:r>
      <w:r>
        <w:rPr>
          <w:spacing w:val="-2"/>
          <w:sz w:val="22"/>
        </w:rPr>
        <w:t xml:space="preserve"> </w:t>
      </w:r>
      <w:r>
        <w:rPr>
          <w:sz w:val="22"/>
        </w:rPr>
        <w:t>on</w:t>
      </w:r>
      <w:r>
        <w:rPr>
          <w:spacing w:val="-4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customer's</w:t>
      </w:r>
      <w:r>
        <w:rPr>
          <w:spacing w:val="-3"/>
          <w:sz w:val="22"/>
        </w:rPr>
        <w:t xml:space="preserve"> </w:t>
      </w:r>
      <w:r>
        <w:rPr>
          <w:sz w:val="22"/>
        </w:rPr>
        <w:t>creditworthiness.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Allow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2"/>
          <w:sz w:val="22"/>
        </w:rPr>
        <w:t xml:space="preserve"> </w:t>
      </w:r>
      <w:r>
        <w:rPr>
          <w:sz w:val="22"/>
        </w:rPr>
        <w:t>customer</w:t>
      </w:r>
      <w:r>
        <w:rPr>
          <w:spacing w:val="-3"/>
          <w:sz w:val="22"/>
        </w:rPr>
        <w:t xml:space="preserve"> </w:t>
      </w:r>
      <w:r>
        <w:rPr>
          <w:sz w:val="22"/>
        </w:rPr>
        <w:t>to</w:t>
      </w:r>
      <w:r>
        <w:rPr>
          <w:spacing w:val="-2"/>
          <w:sz w:val="22"/>
        </w:rPr>
        <w:t xml:space="preserve"> </w:t>
      </w:r>
      <w:r>
        <w:rPr>
          <w:sz w:val="22"/>
        </w:rPr>
        <w:t>make</w:t>
      </w:r>
      <w:r>
        <w:rPr>
          <w:spacing w:val="-1"/>
          <w:sz w:val="22"/>
        </w:rPr>
        <w:t xml:space="preserve"> </w:t>
      </w:r>
      <w:r>
        <w:rPr>
          <w:sz w:val="22"/>
        </w:rPr>
        <w:t>payments</w:t>
      </w:r>
      <w:r>
        <w:rPr>
          <w:spacing w:val="-4"/>
          <w:sz w:val="22"/>
        </w:rPr>
        <w:t xml:space="preserve"> </w:t>
      </w:r>
      <w:r>
        <w:rPr>
          <w:sz w:val="22"/>
        </w:rPr>
        <w:t>towards</w:t>
      </w:r>
      <w:r>
        <w:rPr>
          <w:spacing w:val="-3"/>
          <w:sz w:val="22"/>
        </w:rPr>
        <w:t xml:space="preserve"> </w:t>
      </w:r>
      <w:r>
        <w:rPr>
          <w:sz w:val="22"/>
        </w:rPr>
        <w:t>their</w:t>
      </w:r>
      <w:r>
        <w:rPr>
          <w:spacing w:val="-2"/>
          <w:sz w:val="22"/>
        </w:rPr>
        <w:t xml:space="preserve"> </w:t>
      </w:r>
      <w:r>
        <w:rPr>
          <w:sz w:val="22"/>
        </w:rPr>
        <w:t>credit</w:t>
      </w:r>
      <w:r>
        <w:rPr>
          <w:spacing w:val="-1"/>
          <w:sz w:val="22"/>
        </w:rPr>
        <w:t xml:space="preserve"> </w:t>
      </w:r>
      <w:r>
        <w:rPr>
          <w:sz w:val="22"/>
        </w:rPr>
        <w:t>card</w:t>
      </w:r>
      <w:r>
        <w:rPr>
          <w:spacing w:val="-1"/>
          <w:sz w:val="22"/>
        </w:rPr>
        <w:t xml:space="preserve"> </w:t>
      </w:r>
      <w:r>
        <w:rPr>
          <w:sz w:val="22"/>
        </w:rPr>
        <w:t>balance.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18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Calculate</w:t>
      </w:r>
      <w:r>
        <w:rPr>
          <w:spacing w:val="-3"/>
          <w:sz w:val="22"/>
        </w:rPr>
        <w:t xml:space="preserve"> </w:t>
      </w:r>
      <w:r>
        <w:rPr>
          <w:sz w:val="22"/>
        </w:rPr>
        <w:t>the</w:t>
      </w:r>
      <w:r>
        <w:rPr>
          <w:spacing w:val="-4"/>
          <w:sz w:val="22"/>
        </w:rPr>
        <w:t xml:space="preserve"> </w:t>
      </w:r>
      <w:r>
        <w:rPr>
          <w:sz w:val="22"/>
        </w:rPr>
        <w:t>interest</w:t>
      </w:r>
      <w:r>
        <w:rPr>
          <w:spacing w:val="-1"/>
          <w:sz w:val="22"/>
        </w:rPr>
        <w:t xml:space="preserve"> </w:t>
      </w:r>
      <w:r>
        <w:rPr>
          <w:sz w:val="22"/>
        </w:rPr>
        <w:t>on</w:t>
      </w:r>
      <w:r>
        <w:rPr>
          <w:spacing w:val="-2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credit</w:t>
      </w:r>
      <w:r>
        <w:rPr>
          <w:spacing w:val="-4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</w:t>
      </w:r>
      <w:r>
        <w:rPr>
          <w:spacing w:val="-2"/>
          <w:sz w:val="22"/>
        </w:rPr>
        <w:t xml:space="preserve"> </w:t>
      </w:r>
      <w:r>
        <w:rPr>
          <w:sz w:val="22"/>
        </w:rPr>
        <w:t>and</w:t>
      </w:r>
      <w:r>
        <w:rPr>
          <w:spacing w:val="-3"/>
          <w:sz w:val="22"/>
        </w:rPr>
        <w:t xml:space="preserve"> </w:t>
      </w:r>
      <w:r>
        <w:rPr>
          <w:sz w:val="22"/>
        </w:rPr>
        <w:t>update</w:t>
      </w:r>
      <w:r>
        <w:rPr>
          <w:spacing w:val="-4"/>
          <w:sz w:val="22"/>
        </w:rPr>
        <w:t xml:space="preserve"> </w:t>
      </w:r>
      <w:r>
        <w:rPr>
          <w:sz w:val="22"/>
        </w:rPr>
        <w:t>it</w:t>
      </w:r>
      <w:r>
        <w:rPr>
          <w:spacing w:val="-4"/>
          <w:sz w:val="22"/>
        </w:rPr>
        <w:t xml:space="preserve"> </w:t>
      </w:r>
      <w:r>
        <w:rPr>
          <w:sz w:val="22"/>
        </w:rPr>
        <w:t>accordingly.</w:t>
      </w:r>
    </w:p>
    <w:p>
      <w:pPr>
        <w:pStyle w:val="6"/>
        <w:numPr>
          <w:ilvl w:val="0"/>
          <w:numId w:val="5"/>
        </w:numPr>
        <w:tabs>
          <w:tab w:val="left" w:pos="821"/>
        </w:tabs>
        <w:spacing w:before="2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Generate</w:t>
      </w:r>
      <w:r>
        <w:rPr>
          <w:spacing w:val="-4"/>
          <w:sz w:val="22"/>
        </w:rPr>
        <w:t xml:space="preserve"> </w:t>
      </w:r>
      <w:r>
        <w:rPr>
          <w:sz w:val="22"/>
        </w:rPr>
        <w:t>a</w:t>
      </w:r>
      <w:r>
        <w:rPr>
          <w:spacing w:val="-1"/>
          <w:sz w:val="22"/>
        </w:rPr>
        <w:t xml:space="preserve"> </w:t>
      </w:r>
      <w:r>
        <w:rPr>
          <w:sz w:val="22"/>
        </w:rPr>
        <w:t>report of</w:t>
      </w:r>
      <w:r>
        <w:rPr>
          <w:spacing w:val="-1"/>
          <w:sz w:val="22"/>
        </w:rPr>
        <w:t xml:space="preserve"> </w:t>
      </w:r>
      <w:r>
        <w:rPr>
          <w:sz w:val="22"/>
        </w:rPr>
        <w:t>all credit</w:t>
      </w:r>
      <w:r>
        <w:rPr>
          <w:spacing w:val="-3"/>
          <w:sz w:val="22"/>
        </w:rPr>
        <w:t xml:space="preserve"> </w:t>
      </w:r>
      <w:r>
        <w:rPr>
          <w:sz w:val="22"/>
        </w:rPr>
        <w:t>card</w:t>
      </w:r>
      <w:r>
        <w:rPr>
          <w:spacing w:val="-2"/>
          <w:sz w:val="22"/>
        </w:rPr>
        <w:t xml:space="preserve"> </w:t>
      </w:r>
      <w:r>
        <w:rPr>
          <w:sz w:val="22"/>
        </w:rPr>
        <w:t>balances</w:t>
      </w:r>
      <w:r>
        <w:rPr>
          <w:spacing w:val="-1"/>
          <w:sz w:val="22"/>
        </w:rPr>
        <w:t xml:space="preserve"> </w:t>
      </w:r>
      <w:r>
        <w:rPr>
          <w:sz w:val="22"/>
        </w:rPr>
        <w:t>and</w:t>
      </w:r>
      <w:r>
        <w:rPr>
          <w:spacing w:val="-1"/>
          <w:sz w:val="22"/>
        </w:rPr>
        <w:t xml:space="preserve"> </w:t>
      </w:r>
      <w:r>
        <w:rPr>
          <w:sz w:val="22"/>
        </w:rPr>
        <w:t>payments.</w:t>
      </w:r>
    </w:p>
    <w:sectPr>
      <w:pgSz w:w="12240" w:h="15840"/>
      <w:pgMar w:top="640" w:right="620" w:bottom="280" w:left="9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0" w:hanging="36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0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84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7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6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57" w:hanging="360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0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4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3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1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9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DB46B7E"/>
    <w:rsid w:val="1FF13E14"/>
    <w:rsid w:val="4A3716BC"/>
    <w:rsid w:val="4B840262"/>
    <w:rsid w:val="5822508B"/>
    <w:rsid w:val="661632D0"/>
    <w:rsid w:val="6B96396E"/>
    <w:rsid w:val="798658E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before="21"/>
      <w:ind w:left="820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ScaleCrop>false</ScaleCrop>
  <LinksUpToDate>false</LinksUpToDate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2023-05-02T05:00:00Z</dcterms:created>
  <dc:creator>Muhammad Daniyal</dc:creator>
  <cp:lastModifiedBy>user020</cp:lastModifiedBy>
  <dcterms:modified xsi:type="dcterms:W3CDTF">2023-05-02T11:04:13Z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2023-05-02T00:00:00Z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4B664A7F70C440B9B00C5A64D7B6D4D0</vt:lpwstr>
  </property>
</Properties>
</file>